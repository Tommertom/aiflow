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latest_prompt</w:t>
      </w:r>
    </w:p>
    <w:p>
      <w:r>
        <w:t>Give me some recipes for the winter.</w:t>
      </w:r>
    </w:p>
    <w:p>
      <w:pPr>
        <w:pStyle w:val="Heading1"/>
      </w:pPr>
      <w:r>
        <w:t>Slow cooker beef stew, roasted squash soup, mac and cheese. Comfort food galore.</w:t>
      </w:r>
    </w:p>
    <w:p>
      <w:r>
        <w:t>1. Slow Cooker Beef Stew: In a slow cooker, combine beef chunks, carrots, potatoes, onions, and celery. Add beef broth, tomato paste, and seasonings. Cook on low for 8 hours until the beef is tender and the vegetables are cooked through.</w:t>
        <w:br/>
        <w:br/>
        <w:t>2. Roasted Butternut Squash Soup: Roast butternut squash, onions, and garlic in the oven until caramelized. Blend with vegetable broth, coconut milk, and seasonings until smooth. Serve hot with a dollop of sour cream and fresh herbs.</w:t>
        <w:br/>
        <w:br/>
        <w:t>3. Baked Macaroni and Cheese: Cook macaroni noodles according to package instructions. In a saucepan, melt butter and whisk in flour to make a roux. Slowly add milk and whisk until thickened. Stir in shredded cheddar cheese until melted. Mix with cooked macaroni and transfer to a baking dish. Top with breadcrumbs and bake until golden and bubbly.</w:t>
        <w:br/>
        <w:br/>
        <w:t>4. Chicken Pot Pie: In a skillet, cook diced chicken with onions, carrots, and peas until cooked through. Add chicken broth and simmer until thickened. Pour mixture into a pie dish and top with a store-bought or homemade pie crust. Bake until crust is golden brown and filling is bubbly.</w:t>
        <w:br/>
        <w:br/>
        <w:t>5. Hot Chocolate: In a saucepan, heat milk and cocoa powder until hot but not boiling. Stir in sugar and vanilla extract. Serve in mugs topped with whipped cream and chocolate shavings.</w:t>
        <w:br/>
        <w:br/>
        <w:t>6. Spiced Mulled Wine: In a pot, combine red wine, orange slices, cinnamon sticks, cloves, and star anise. Heat over low heat until warm and fragrant. Serve in mugs with a cinnamon stick for garnish.</w:t>
      </w:r>
    </w:p>
    <w:p>
      <w:pPr>
        <w:pStyle w:val="Heading1"/>
      </w:pPr>
      <w:r>
        <w:t>latest_heading</w:t>
      </w:r>
    </w:p>
    <w:p>
      <w:r>
        <w:t>Slow cooker beef stew, roasted squash soup, mac and cheese. Comfort food galore.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